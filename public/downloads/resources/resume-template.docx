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Resume Template (One Page)</w:t>
      </w:r>
    </w:p>
    <w:p>
      <w:pPr>
        <w:pStyle w:val="Heading2"/>
      </w:pPr>
      <w:r>
        <w:t>Contact Information</w:t>
      </w:r>
    </w:p>
    <w:p>
      <w:r>
        <w:rPr>
          <w:b/>
        </w:rPr>
        <w:t>Full Name</w:t>
        <w:br/>
      </w:r>
      <w:r>
        <w:rPr>
          <w:b/>
        </w:rPr>
        <w:t xml:space="preserve">Phone: </w:t>
      </w:r>
      <w:r>
        <w:t xml:space="preserve">__________   </w:t>
      </w:r>
      <w:r>
        <w:rPr>
          <w:b/>
        </w:rPr>
        <w:t xml:space="preserve">Email: </w:t>
      </w:r>
      <w:r>
        <w:t xml:space="preserve">__________   </w:t>
      </w:r>
      <w:r>
        <w:rPr>
          <w:b/>
        </w:rPr>
        <w:t xml:space="preserve">LinkedIn: </w:t>
      </w:r>
      <w:r>
        <w:t xml:space="preserve">__________   </w:t>
      </w:r>
      <w:r>
        <w:rPr>
          <w:b/>
        </w:rPr>
        <w:t xml:space="preserve">GitHub: </w:t>
      </w:r>
      <w:r>
        <w:t>__________</w:t>
      </w:r>
    </w:p>
    <w:p>
      <w:pPr>
        <w:pStyle w:val="Heading2"/>
      </w:pPr>
      <w:r>
        <w:t>Professional Summary</w:t>
      </w:r>
    </w:p>
    <w:p>
      <w:r>
        <w:t>2–3 sentences highlighting your key skills, experience, and career goals.</w:t>
      </w:r>
    </w:p>
    <w:p>
      <w:pPr>
        <w:pStyle w:val="Heading2"/>
      </w:pPr>
      <w:r>
        <w:t>Education</w:t>
      </w:r>
    </w:p>
    <w:p>
      <w:r>
        <w:rPr>
          <w:b/>
        </w:rPr>
        <w:t>Degree, Major</w:t>
      </w:r>
      <w:r>
        <w:t xml:space="preserve"> – University, Graduation Year</w:t>
        <w:br/>
      </w:r>
      <w:r>
        <w:t>Relevant coursework, honors, or GPA (optional).</w:t>
      </w:r>
    </w:p>
    <w:p>
      <w:pPr>
        <w:pStyle w:val="Heading2"/>
      </w:pPr>
      <w:r>
        <w:t>Experience</w:t>
      </w:r>
    </w:p>
    <w:p>
      <w:r>
        <w:rPr>
          <w:b/>
        </w:rPr>
        <w:t>Job Title</w:t>
      </w:r>
      <w:r>
        <w:t xml:space="preserve"> – Company | Dates</w:t>
        <w:br/>
      </w:r>
      <w:r>
        <w:t>• Responsibility or achievement 1</w:t>
        <w:br/>
      </w:r>
      <w:r>
        <w:t>• Responsibility or achievement 2</w:t>
      </w:r>
    </w:p>
    <w:p>
      <w:pPr>
        <w:pStyle w:val="Heading2"/>
      </w:pPr>
      <w:r>
        <w:t>Skills</w:t>
      </w:r>
    </w:p>
    <w:p>
      <w:r>
        <w:t>List technical and soft skills (e.g., Programming, Problem-Solving, Communication).</w:t>
      </w:r>
    </w:p>
    <w:p>
      <w:pPr>
        <w:pStyle w:val="Heading2"/>
      </w:pPr>
      <w:r>
        <w:t>Projects</w:t>
      </w:r>
    </w:p>
    <w:p>
      <w:r>
        <w:rPr>
          <w:b/>
        </w:rPr>
        <w:t>Project Title</w:t>
      </w:r>
      <w:r>
        <w:t xml:space="preserve"> – Short description and technologies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